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Bisal Kumar Sahoo </w:t>
        <w:br/>
        <w:br/>
        <w:t xml:space="preserve">S o f t w a r e   E n g i n e e r </w:t>
        <w:br/>
        <w:br/>
        <w:t xml:space="preserve">Address:   Bangalore, India(560037) </w:t>
        <w:br/>
        <w:t xml:space="preserve">Linked-in:  https://www.linkedin.com/in/bisal-kumar-sahoo-0a32 43206/ </w:t>
        <w:br/>
        <w:br/>
        <w:t xml:space="preserve">Phone: 8338909441 </w:t>
        <w:br/>
        <w:t xml:space="preserve">E-mail: bishalkumar2001@gmail.com </w:t>
        <w:br/>
        <w:br/>
        <w:t xml:space="preserve">To work in learning and developing environment, utilizing my skills and knowledge to be </w:t>
        <w:br/>
        <w:t xml:space="preserve">the </w:t>
        <w:br/>
        <w:br/>
        <w:t xml:space="preserve">best of my abilities and contribute to my personal growth as well as the growth of the </w:t>
        <w:br/>
        <w:br/>
        <w:t xml:space="preserve">organization. </w:t>
        <w:br/>
        <w:br/>
        <w:t xml:space="preserve">SKILLS </w:t>
        <w:br/>
        <w:br/>
        <w:t xml:space="preserve">1. </w:t>
        <w:br/>
        <w:br/>
        <w:t xml:space="preserve">Programming Languages: </w:t>
        <w:br/>
        <w:br/>
        <w:t xml:space="preserve">Python: Good knowledge of Python and its libraries for web development </w:t>
        <w:br/>
        <w:br/>
        <w:t xml:space="preserve">and working with frameworks like Django and Flask. </w:t>
        <w:br/>
        <w:br/>
        <w:t xml:space="preserve">Java: Good understanding of basic concepts and familiarity with object- </w:t>
        <w:br/>
        <w:br/>
        <w:t xml:space="preserve">oriented programming principles. </w:t>
        <w:br/>
        <w:br/>
        <w:t xml:space="preserve">2. </w:t>
        <w:br/>
        <w:br/>
        <w:t xml:space="preserve">Database Management: </w:t>
        <w:br/>
        <w:br/>
        <w:t xml:space="preserve">MySQL: Proficient in designing and managing relational databases. Skilled </w:t>
        <w:br/>
        <w:br/>
        <w:t xml:space="preserve">in writing queries and basic database administration tasks. </w:t>
        <w:br/>
        <w:br/>
        <w:t xml:space="preserve">3. </w:t>
        <w:br/>
        <w:br/>
        <w:t xml:space="preserve">Other Skills: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Linux: Basic knowledge of Linux operating system, including basic </w:t>
        <w:br/>
        <w:br/>
        <w:t xml:space="preserve">navigation and command-line operations. </w:t>
        <w:br/>
        <w:br/>
        <w:t xml:space="preserve">Git and GitHub: Proficient in version control using Git and experienced in </w:t>
        <w:br/>
        <w:br/>
        <w:t xml:space="preserve">using GitHub for collaborative software development. </w:t>
        <w:br/>
        <w:br/>
        <w:t xml:space="preserve">EDUCATION </w:t>
        <w:br/>
        <w:br/>
        <w:t xml:space="preserve">10th: DAV Public School </w:t>
        <w:br/>
        <w:br/>
        <w:t xml:space="preserve">April 2016 - May 2017 </w:t>
        <w:br/>
        <w:t xml:space="preserve">CGPA : 9.8 </w:t>
        <w:br/>
        <w:br/>
        <w:t xml:space="preserve">12th: Samanta Chandra Sekhar HS School </w:t>
        <w:br/>
        <w:br/>
        <w:t xml:space="preserve">July 2018 - April 2019 </w:t>
        <w:br/>
        <w:t xml:space="preserve">Per centage : 62% </w:t>
        <w:br/>
        <w:br/>
        <w:t xml:space="preserve">B.Tech : CV Raman Global University </w:t>
        <w:br/>
        <w:t xml:space="preserve">August 2019- May 2023 </w:t>
        <w:br/>
        <w:t xml:space="preserve">CPI : 8.11 </w:t>
        <w:br/>
        <w:br/>
        <w:t xml:space="preserve">PROJECT </w:t>
        <w:br/>
        <w:br/>
        <w:t xml:space="preserve">Project 1 | Bookshop Management System </w:t>
        <w:br/>
        <w:br/>
        <w:t xml:space="preserve">August 2021 - December 2021  </w:t>
        <w:br/>
        <w:t xml:space="preserve">Description: Showing basic book management in a webpage. </w:t>
        <w:br/>
        <w:br/>
        <w:t xml:space="preserve">The code is written in PhP, CSS, JavaScript and MySQL. Where </w:t>
        <w:br/>
        <w:br/>
        <w:t xml:space="preserve">this project shows a way to systematic record of books, helping </w:t>
        <w:br/>
        <w:br/>
        <w:t xml:space="preserve">in computing the bill of a book and doing various other </w:t>
        <w:br/>
        <w:br/>
        <w:t xml:space="preserve">activities of a library as well. I did the database part here. </w:t>
        <w:br/>
        <w:br/>
        <w:t xml:space="preserve">Project 2 | Text Summarization NLP </w:t>
        <w:br/>
        <w:br/>
        <w:t xml:space="preserve">January 2022 - April 2023 </w:t>
        <w:br/>
        <w:t xml:space="preserve">Description: Developing an accurate Summarization using NLP,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Spacy, Sumy, Luhn, and GPT-3 combines natural language </w:t>
        <w:br/>
        <w:br/>
        <w:t xml:space="preserve">processing techniques and powerful tools like Spacy, Sumy, </w:t>
        <w:br/>
        <w:br/>
        <w:t xml:space="preserve">Luhn algorithm, and GPT-3 to condense lengthy texts into </w:t>
        <w:br/>
        <w:br/>
        <w:t xml:space="preserve">concise summaries, providing an efficient way to extract key </w:t>
        <w:br/>
        <w:br/>
        <w:t xml:space="preserve">information from documents. </w:t>
        <w:br/>
        <w:br/>
        <w:t xml:space="preserve">LANGUAGES </w:t>
        <w:br/>
        <w:br/>
        <w:t xml:space="preserve">CERTIFICATIONS </w:t>
        <w:br/>
        <w:br/>
        <w:t xml:space="preserve">HOBBIES </w:t>
        <w:br/>
        <w:br/>
        <w:t xml:space="preserve">English    </w:t>
        <w:br/>
        <w:br/>
        <w:t xml:space="preserve">Proeficient </w:t>
        <w:br/>
        <w:br/>
        <w:t xml:space="preserve">Hindi </w:t>
        <w:br/>
        <w:br/>
        <w:t xml:space="preserve">Intermediate </w:t>
        <w:br/>
        <w:br/>
        <w:t xml:space="preserve">Certificated on Basic  </w:t>
        <w:br/>
        <w:br/>
        <w:t xml:space="preserve">    English Communication(BEC) </w:t>
        <w:br/>
        <w:br/>
        <w:t xml:space="preserve">Certificated on Web </w:t>
        <w:br/>
        <w:br/>
        <w:t xml:space="preserve">Odia </w:t>
        <w:br/>
        <w:br/>
        <w:t xml:space="preserve">Proeficient </w:t>
        <w:br/>
        <w:br/>
        <w:t xml:space="preserve">Development.  </w:t>
        <w:br/>
        <w:br/>
        <w:t xml:space="preserve">Building DIY projects </w:t>
        <w:br/>
        <w:br/>
        <w:t xml:space="preserve">Travelling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